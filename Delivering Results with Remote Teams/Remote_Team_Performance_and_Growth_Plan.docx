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Team Performance and Growth Plan</w:t>
      </w:r>
    </w:p>
    <w:p>
      <w:r>
        <w:t>This plan has been developed to lead a fully remote, cross-functional team on a high-impact project to improve new customer retention. The focus is on ensuring consistent results, accountability, and growth in a distributed environment.</w:t>
      </w:r>
    </w:p>
    <w:p>
      <w:pPr>
        <w:pStyle w:val="Heading1"/>
      </w:pPr>
      <w:r>
        <w:t>Project Summary</w:t>
      </w:r>
    </w:p>
    <w:p>
      <w:r>
        <w:t>Our company’s key business priority is to improve 30-day new customer retention by ensuring customers have a smooth and engaging onboarding experience with our productivity app. Currently, retention after 30 days is 65%. The company’s goal is to raise this to 80% by the end of Q4.</w:t>
        <w:br/>
        <w:br/>
        <w:t>We will achieve this by:</w:t>
        <w:br/>
        <w:t>- Tracking and analyzing customer behavior during onboarding.</w:t>
        <w:br/>
        <w:t>- Creating clear, helpful onboarding materials (emails, quick start guides, FAQs).</w:t>
        <w:br/>
        <w:t>- Providing consistent customer support and fixing drop-off points quickly.</w:t>
        <w:br/>
        <w:br/>
        <w:t>I will lead a seven-member team consisting of:</w:t>
        <w:br/>
        <w:t>- Product Manager</w:t>
        <w:br/>
        <w:t>- UX Designer</w:t>
        <w:br/>
        <w:t>- Frontend Developer</w:t>
        <w:br/>
        <w:t>- Backend Developer</w:t>
        <w:br/>
        <w:t>- Customer Success Specialist</w:t>
        <w:br/>
        <w:t>- Data Analyst</w:t>
        <w:br/>
        <w:t>- Technical Writer</w:t>
        <w:br/>
        <w:br/>
        <w:t>The UX Designer and Data Analyst are based in a different time zone (+4 hours), requiring structured handovers and strong async collaboration.</w:t>
      </w:r>
    </w:p>
    <w:p>
      <w:pPr>
        <w:pStyle w:val="Heading1"/>
      </w:pPr>
      <w:r>
        <w:t>Task 1: Setting Clear Goals</w:t>
      </w:r>
    </w:p>
    <w:p>
      <w:r>
        <w:t>Business Priority Goal:</w:t>
        <w:br/>
        <w:t>- Raise 30-day customer retention from 65% to 80% by the end of Q4.</w:t>
      </w:r>
    </w:p>
    <w:p>
      <w:r>
        <w:t>Team Goal:</w:t>
        <w:br/>
        <w:t>- Deliver improved onboarding flow, content, and support systems that measurably increase customer retention and satisfaction by the end of Q4.</w:t>
      </w:r>
    </w:p>
    <w:p>
      <w:pPr>
        <w:pStyle w:val="Heading2"/>
      </w:pPr>
      <w:r>
        <w:t>Individual Goals</w:t>
      </w:r>
    </w:p>
    <w:p>
      <w:pPr>
        <w:pStyle w:val="ListBullet"/>
      </w:pPr>
      <w:r>
        <w:t>Product Manager: By end of Q2, define and maintain a prioritized onboarding improvement roadmap aligned with retention targets.</w:t>
      </w:r>
    </w:p>
    <w:p>
      <w:pPr>
        <w:pStyle w:val="ListBullet"/>
      </w:pPr>
      <w:r>
        <w:t>UX Designer: By end of Q3, deliver redesigned onboarding flow and prototypes addressing at least three top drop-off points.</w:t>
      </w:r>
    </w:p>
    <w:p>
      <w:pPr>
        <w:pStyle w:val="ListBullet"/>
      </w:pPr>
      <w:r>
        <w:t>Frontend Developer: By end of Q3, implement redesigned onboarding UI with zero critical bugs and &gt;90% QA acceptance.</w:t>
      </w:r>
    </w:p>
    <w:p>
      <w:pPr>
        <w:pStyle w:val="ListBullet"/>
      </w:pPr>
      <w:r>
        <w:t>Backend Developer: By end of Q3, implement event tracking and onboarding triggers with 99% accuracy in data capture.</w:t>
      </w:r>
    </w:p>
    <w:p>
      <w:pPr>
        <w:pStyle w:val="ListBullet"/>
      </w:pPr>
      <w:r>
        <w:t>Customer Success Specialist: By Q4, reduce onboarding-related support tickets by 20% through improved responses and new FAQ materials.</w:t>
      </w:r>
    </w:p>
    <w:p>
      <w:pPr>
        <w:pStyle w:val="ListBullet"/>
      </w:pPr>
      <w:r>
        <w:t>Data Analyst: Starting Q2, deliver weekly reports including top 3 drop-off points and experiment outcomes with actionable insights.</w:t>
      </w:r>
    </w:p>
    <w:p>
      <w:pPr>
        <w:pStyle w:val="ListBullet"/>
      </w:pPr>
      <w:r>
        <w:t>Technical Writer: By end of Q3, deliver onboarding content package (3 onboarding emails, quick start guide, updated FAQ) and reduce documentation-related tickets by 20%.</w:t>
      </w:r>
    </w:p>
    <w:p>
      <w:pPr>
        <w:pStyle w:val="Heading1"/>
      </w:pPr>
      <w:r>
        <w:t>Task 2: Assigning Responsibilities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Responsible</w:t>
            </w:r>
          </w:p>
        </w:tc>
        <w:tc>
          <w:tcPr>
            <w:tcW w:type="dxa" w:w="1728"/>
          </w:tcPr>
          <w:p>
            <w:r>
              <w:t>Accountable</w:t>
            </w:r>
          </w:p>
        </w:tc>
        <w:tc>
          <w:tcPr>
            <w:tcW w:type="dxa" w:w="1728"/>
          </w:tcPr>
          <w:p>
            <w:r>
              <w:t>Consulted</w:t>
            </w:r>
          </w:p>
        </w:tc>
        <w:tc>
          <w:tcPr>
            <w:tcW w:type="dxa" w:w="1728"/>
          </w:tcPr>
          <w:p>
            <w:r>
              <w:t>Informed</w:t>
            </w:r>
          </w:p>
        </w:tc>
      </w:tr>
      <w:tr>
        <w:tc>
          <w:tcPr>
            <w:tcW w:type="dxa" w:w="1728"/>
          </w:tcPr>
          <w:p>
            <w:r>
              <w:t>Map current onboarding journey</w:t>
            </w:r>
          </w:p>
        </w:tc>
        <w:tc>
          <w:tcPr>
            <w:tcW w:type="dxa" w:w="1728"/>
          </w:tcPr>
          <w:p>
            <w:r>
              <w:t>Data Analyst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UX Designer</w:t>
            </w:r>
          </w:p>
        </w:tc>
        <w:tc>
          <w:tcPr>
            <w:tcW w:type="dxa" w:w="1728"/>
          </w:tcPr>
          <w:p>
            <w:r>
              <w:t>All team</w:t>
            </w:r>
          </w:p>
        </w:tc>
      </w:tr>
      <w:tr>
        <w:tc>
          <w:tcPr>
            <w:tcW w:type="dxa" w:w="1728"/>
          </w:tcPr>
          <w:p>
            <w:r>
              <w:t>Identify top 3 drop-off points</w:t>
            </w:r>
          </w:p>
        </w:tc>
        <w:tc>
          <w:tcPr>
            <w:tcW w:type="dxa" w:w="1728"/>
          </w:tcPr>
          <w:p>
            <w:r>
              <w:t>Data Analyst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Product Manager, UX</w:t>
            </w:r>
          </w:p>
        </w:tc>
        <w:tc>
          <w:tcPr>
            <w:tcW w:type="dxa" w:w="1728"/>
          </w:tcPr>
          <w:p>
            <w:r>
              <w:t>All team</w:t>
            </w:r>
          </w:p>
        </w:tc>
      </w:tr>
      <w:tr>
        <w:tc>
          <w:tcPr>
            <w:tcW w:type="dxa" w:w="1728"/>
          </w:tcPr>
          <w:p>
            <w:r>
              <w:t>Redesign onboarding flow</w:t>
            </w:r>
          </w:p>
        </w:tc>
        <w:tc>
          <w:tcPr>
            <w:tcW w:type="dxa" w:w="1728"/>
          </w:tcPr>
          <w:p>
            <w:r>
              <w:t>UX Designer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Data Analyst, Product Manager</w:t>
            </w:r>
          </w:p>
        </w:tc>
        <w:tc>
          <w:tcPr>
            <w:tcW w:type="dxa" w:w="1728"/>
          </w:tcPr>
          <w:p>
            <w:r>
              <w:t>All team</w:t>
            </w:r>
          </w:p>
        </w:tc>
      </w:tr>
      <w:tr>
        <w:tc>
          <w:tcPr>
            <w:tcW w:type="dxa" w:w="1728"/>
          </w:tcPr>
          <w:p>
            <w:r>
              <w:t>Build onboarding UI</w:t>
            </w:r>
          </w:p>
        </w:tc>
        <w:tc>
          <w:tcPr>
            <w:tcW w:type="dxa" w:w="1728"/>
          </w:tcPr>
          <w:p>
            <w:r>
              <w:t>Frontend Dev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UX Designer</w:t>
            </w:r>
          </w:p>
        </w:tc>
        <w:tc>
          <w:tcPr>
            <w:tcW w:type="dxa" w:w="1728"/>
          </w:tcPr>
          <w:p>
            <w:r>
              <w:t>All team</w:t>
            </w:r>
          </w:p>
        </w:tc>
      </w:tr>
      <w:tr>
        <w:tc>
          <w:tcPr>
            <w:tcW w:type="dxa" w:w="1728"/>
          </w:tcPr>
          <w:p>
            <w:r>
              <w:t>Implement backend triggers</w:t>
            </w:r>
          </w:p>
        </w:tc>
        <w:tc>
          <w:tcPr>
            <w:tcW w:type="dxa" w:w="1728"/>
          </w:tcPr>
          <w:p>
            <w:r>
              <w:t>Backend Dev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Data Analyst</w:t>
            </w:r>
          </w:p>
        </w:tc>
        <w:tc>
          <w:tcPr>
            <w:tcW w:type="dxa" w:w="1728"/>
          </w:tcPr>
          <w:p>
            <w:r>
              <w:t>All team</w:t>
            </w:r>
          </w:p>
        </w:tc>
      </w:tr>
      <w:tr>
        <w:tc>
          <w:tcPr>
            <w:tcW w:type="dxa" w:w="1728"/>
          </w:tcPr>
          <w:p>
            <w:r>
              <w:t>Create onboarding content</w:t>
            </w:r>
          </w:p>
        </w:tc>
        <w:tc>
          <w:tcPr>
            <w:tcW w:type="dxa" w:w="1728"/>
          </w:tcPr>
          <w:p>
            <w:r>
              <w:t>Technical Writer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Customer Success</w:t>
            </w:r>
          </w:p>
        </w:tc>
        <w:tc>
          <w:tcPr>
            <w:tcW w:type="dxa" w:w="1728"/>
          </w:tcPr>
          <w:p>
            <w:r>
              <w:t>All team</w:t>
            </w:r>
          </w:p>
        </w:tc>
      </w:tr>
      <w:tr>
        <w:tc>
          <w:tcPr>
            <w:tcW w:type="dxa" w:w="1728"/>
          </w:tcPr>
          <w:p>
            <w:r>
              <w:t>Deliver customer support updates</w:t>
            </w:r>
          </w:p>
        </w:tc>
        <w:tc>
          <w:tcPr>
            <w:tcW w:type="dxa" w:w="1728"/>
          </w:tcPr>
          <w:p>
            <w:r>
              <w:t>Customer Success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Technical Writer</w:t>
            </w:r>
          </w:p>
        </w:tc>
        <w:tc>
          <w:tcPr>
            <w:tcW w:type="dxa" w:w="1728"/>
          </w:tcPr>
          <w:p>
            <w:r>
              <w:t>All team</w:t>
            </w:r>
          </w:p>
        </w:tc>
      </w:tr>
      <w:tr>
        <w:tc>
          <w:tcPr>
            <w:tcW w:type="dxa" w:w="1728"/>
          </w:tcPr>
          <w:p>
            <w:r>
              <w:t>Weekly retention reporting</w:t>
            </w:r>
          </w:p>
        </w:tc>
        <w:tc>
          <w:tcPr>
            <w:tcW w:type="dxa" w:w="1728"/>
          </w:tcPr>
          <w:p>
            <w:r>
              <w:t>Data Analyst</w:t>
            </w:r>
          </w:p>
        </w:tc>
        <w:tc>
          <w:tcPr>
            <w:tcW w:type="dxa" w:w="1728"/>
          </w:tcPr>
          <w:p>
            <w:r>
              <w:t>Manager</w:t>
            </w:r>
          </w:p>
        </w:tc>
        <w:tc>
          <w:tcPr>
            <w:tcW w:type="dxa" w:w="1728"/>
          </w:tcPr>
          <w:p>
            <w:r>
              <w:t>Product Manager</w:t>
            </w:r>
          </w:p>
        </w:tc>
        <w:tc>
          <w:tcPr>
            <w:tcW w:type="dxa" w:w="1728"/>
          </w:tcPr>
          <w:p>
            <w:r>
              <w:t>All team</w:t>
            </w:r>
          </w:p>
        </w:tc>
      </w:tr>
    </w:tbl>
    <w:p>
      <w:pPr>
        <w:pStyle w:val="Heading1"/>
      </w:pPr>
      <w:r>
        <w:t>Task 3: Tracking Progress</w:t>
      </w:r>
    </w:p>
    <w:p>
      <w:pPr>
        <w:pStyle w:val="Heading2"/>
      </w:pPr>
      <w:r>
        <w:t>Activity 1: Key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Target</w:t>
            </w:r>
          </w:p>
        </w:tc>
      </w:tr>
      <w:tr>
        <w:tc>
          <w:tcPr>
            <w:tcW w:type="dxa" w:w="4320"/>
          </w:tcPr>
          <w:p>
            <w:r>
              <w:t>30-day retention rate</w:t>
            </w:r>
          </w:p>
        </w:tc>
        <w:tc>
          <w:tcPr>
            <w:tcW w:type="dxa" w:w="4320"/>
          </w:tcPr>
          <w:p>
            <w:r>
              <w:t>Increase from 65% → 80% by Q4</w:t>
            </w:r>
          </w:p>
        </w:tc>
      </w:tr>
      <w:tr>
        <w:tc>
          <w:tcPr>
            <w:tcW w:type="dxa" w:w="4320"/>
          </w:tcPr>
          <w:p>
            <w:r>
              <w:t>Documentation-related support tickets</w:t>
            </w:r>
          </w:p>
        </w:tc>
        <w:tc>
          <w:tcPr>
            <w:tcW w:type="dxa" w:w="4320"/>
          </w:tcPr>
          <w:p>
            <w:r>
              <w:t>Reduce by 20%</w:t>
            </w:r>
          </w:p>
        </w:tc>
      </w:tr>
      <w:tr>
        <w:tc>
          <w:tcPr>
            <w:tcW w:type="dxa" w:w="4320"/>
          </w:tcPr>
          <w:p>
            <w:r>
              <w:t>% weekly reports with top 3 drop-offs</w:t>
            </w:r>
          </w:p>
        </w:tc>
        <w:tc>
          <w:tcPr>
            <w:tcW w:type="dxa" w:w="4320"/>
          </w:tcPr>
          <w:p>
            <w:r>
              <w:t>100%</w:t>
            </w:r>
          </w:p>
        </w:tc>
      </w:tr>
      <w:tr>
        <w:tc>
          <w:tcPr>
            <w:tcW w:type="dxa" w:w="4320"/>
          </w:tcPr>
          <w:p>
            <w:r>
              <w:t>Onboarding content package delivery</w:t>
            </w:r>
          </w:p>
        </w:tc>
        <w:tc>
          <w:tcPr>
            <w:tcW w:type="dxa" w:w="4320"/>
          </w:tcPr>
          <w:p>
            <w:r>
              <w:t>Completed by end of Q3</w:t>
            </w:r>
          </w:p>
        </w:tc>
      </w:tr>
      <w:tr>
        <w:tc>
          <w:tcPr>
            <w:tcW w:type="dxa" w:w="4320"/>
          </w:tcPr>
          <w:p>
            <w:r>
              <w:t>Onboarding flow redesign</w:t>
            </w:r>
          </w:p>
        </w:tc>
        <w:tc>
          <w:tcPr>
            <w:tcW w:type="dxa" w:w="4320"/>
          </w:tcPr>
          <w:p>
            <w:r>
              <w:t>Implemented by end of Q3</w:t>
            </w:r>
          </w:p>
        </w:tc>
      </w:tr>
    </w:tbl>
    <w:p>
      <w:pPr>
        <w:pStyle w:val="Heading2"/>
      </w:pPr>
      <w:r>
        <w:t>Activity 2: Visibility Metrics</w:t>
      </w:r>
    </w:p>
    <w:p>
      <w:r>
        <w:t>- % of tasks delivered on time per sprint</w:t>
      </w:r>
    </w:p>
    <w:p>
      <w:r>
        <w:t>- Number of onboarding experiments logged and tested</w:t>
      </w:r>
    </w:p>
    <w:p>
      <w:r>
        <w:t>- Customer satisfaction (CSAT) scores on onboarding-related support interactions</w:t>
      </w:r>
    </w:p>
    <w:p>
      <w:pPr>
        <w:pStyle w:val="Heading2"/>
      </w:pPr>
      <w:r>
        <w:t>Activity 3: Check-ins, Team Norms, and Tools</w:t>
      </w:r>
    </w:p>
    <w:p>
      <w:r>
        <w:t>1. Daily async check-ins in Slack (#project-retention) with Yesterday / Today / Blockers.</w:t>
      </w:r>
    </w:p>
    <w:p>
      <w:r>
        <w:t>2. Weekly 60-min sync at overlap hours, recorded, with notes shared in Notion.</w:t>
      </w:r>
    </w:p>
    <w:p>
      <w:r>
        <w:t>3. Clear handover notes from UX and Data Analyst (in +4 timezone) posted in Notion before developers’ workday.</w:t>
      </w:r>
    </w:p>
    <w:p>
      <w:r>
        <w:t>4. Tools: Notion (project/task tracking), Slack (communication), Figma (designs), Mode dashboards (analytics).</w:t>
      </w:r>
    </w:p>
    <w:p>
      <w:pPr>
        <w:pStyle w:val="Heading2"/>
      </w:pPr>
      <w:r>
        <w:t>Activity 4: Escalation Path</w:t>
      </w:r>
    </w:p>
    <w:p>
      <w:r>
        <w:t>1. Team member attempts solution → 1 hr</w:t>
      </w:r>
    </w:p>
    <w:p>
      <w:r>
        <w:t>2. Post in project Slack channel → peer help</w:t>
      </w:r>
    </w:p>
    <w:p>
      <w:r>
        <w:t>3. Escalate to relevant role lead (PM/UX/CS) → 2 hrs</w:t>
      </w:r>
    </w:p>
    <w:p>
      <w:r>
        <w:t>4. Escalate to Manager → immediate intervention</w:t>
      </w:r>
    </w:p>
    <w:p>
      <w:pPr>
        <w:pStyle w:val="Heading1"/>
      </w:pPr>
      <w:r>
        <w:t>Task 4: Providing Feedback</w:t>
      </w:r>
    </w:p>
    <w:p>
      <w:r>
        <w:t>Feedback Framework: SBI-R (Situation, Behavior, Impact, Response).</w:t>
      </w:r>
    </w:p>
    <w:p>
      <w:r>
        <w:t>Example:</w:t>
      </w:r>
    </w:p>
    <w:p>
      <w:r>
        <w:t>Situation: During our weekly sync on August 15th, we reviewed onboarding experiment reports.</w:t>
      </w:r>
    </w:p>
    <w:p>
      <w:r>
        <w:t>Behavior: The Data Analyst’s report shared retention numbers but did not highlight the top 3 drop-off points.</w:t>
      </w:r>
    </w:p>
    <w:p>
      <w:r>
        <w:t>Impact: The team struggled to prioritize fixes, delaying decision-making and sprint planning.</w:t>
      </w:r>
    </w:p>
    <w:p>
      <w:r>
        <w:t>Response: I met with the Data Analyst 1:1 to clarify expectations and introduced a structured template to ensure all future reports include top drop-off points.</w:t>
      </w:r>
    </w:p>
    <w:p>
      <w:r>
        <w:t>Feedback Practices:</w:t>
      </w:r>
    </w:p>
    <w:p>
      <w:r>
        <w:t>- Biweekly 1:1 check-ins with all team members</w:t>
      </w:r>
    </w:p>
    <w:p>
      <w:r>
        <w:t>- Async feedback via comments in tools (Figma, Notion, Google Docs)</w:t>
      </w:r>
    </w:p>
    <w:p>
      <w:r>
        <w:t>- End-of-sprint retrospectives to share wins, challenges, and improvement actions</w:t>
      </w:r>
    </w:p>
    <w:p>
      <w:r>
        <w:t>- Public recognition in Slack for major contributions and milestones</w:t>
      </w:r>
    </w:p>
    <w:p>
      <w:pPr>
        <w:pStyle w:val="Heading1"/>
      </w:pPr>
      <w:r>
        <w:t>Task 5: Supporting Learning and Development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Trigger</w:t>
            </w:r>
          </w:p>
        </w:tc>
        <w:tc>
          <w:tcPr>
            <w:tcW w:type="dxa" w:w="2880"/>
          </w:tcPr>
          <w:p>
            <w:r>
              <w:t>Training Need</w:t>
            </w:r>
          </w:p>
        </w:tc>
        <w:tc>
          <w:tcPr>
            <w:tcW w:type="dxa" w:w="2880"/>
          </w:tcPr>
          <w:p>
            <w:r>
              <w:t>Training Format</w:t>
            </w:r>
          </w:p>
        </w:tc>
      </w:tr>
      <w:tr>
        <w:tc>
          <w:tcPr>
            <w:tcW w:type="dxa" w:w="2880"/>
          </w:tcPr>
          <w:p>
            <w:r>
              <w:t>Data accuracy issues</w:t>
            </w:r>
          </w:p>
        </w:tc>
        <w:tc>
          <w:tcPr>
            <w:tcW w:type="dxa" w:w="2880"/>
          </w:tcPr>
          <w:p>
            <w:r>
              <w:t>Improve clarity in analytics reporting</w:t>
            </w:r>
          </w:p>
        </w:tc>
        <w:tc>
          <w:tcPr>
            <w:tcW w:type="dxa" w:w="2880"/>
          </w:tcPr>
          <w:p>
            <w:r>
              <w:t>Mentoring + shared templates</w:t>
            </w:r>
          </w:p>
        </w:tc>
      </w:tr>
      <w:tr>
        <w:tc>
          <w:tcPr>
            <w:tcW w:type="dxa" w:w="2880"/>
          </w:tcPr>
          <w:p>
            <w:r>
              <w:t>New tracking tools</w:t>
            </w:r>
          </w:p>
        </w:tc>
        <w:tc>
          <w:tcPr>
            <w:tcW w:type="dxa" w:w="2880"/>
          </w:tcPr>
          <w:p>
            <w:r>
              <w:t>Confident use of new analytics/event tracking tools</w:t>
            </w:r>
          </w:p>
        </w:tc>
        <w:tc>
          <w:tcPr>
            <w:tcW w:type="dxa" w:w="2880"/>
          </w:tcPr>
          <w:p>
            <w:r>
              <w:t>Short video guides + peer training</w:t>
            </w:r>
          </w:p>
        </w:tc>
      </w:tr>
      <w:tr>
        <w:tc>
          <w:tcPr>
            <w:tcW w:type="dxa" w:w="2880"/>
          </w:tcPr>
          <w:p>
            <w:r>
              <w:t>Time-zone challenges</w:t>
            </w:r>
          </w:p>
        </w:tc>
        <w:tc>
          <w:tcPr>
            <w:tcW w:type="dxa" w:w="2880"/>
          </w:tcPr>
          <w:p>
            <w:r>
              <w:t>Improve async handovers between UX/Data Analyst and developers</w:t>
            </w:r>
          </w:p>
        </w:tc>
        <w:tc>
          <w:tcPr>
            <w:tcW w:type="dxa" w:w="2880"/>
          </w:tcPr>
          <w:p>
            <w:r>
              <w:t>Live workshop + shared checklist</w:t>
            </w:r>
          </w:p>
        </w:tc>
      </w:tr>
      <w:tr>
        <w:tc>
          <w:tcPr>
            <w:tcW w:type="dxa" w:w="2880"/>
          </w:tcPr>
          <w:p>
            <w:r>
              <w:t>Content clarity</w:t>
            </w:r>
          </w:p>
        </w:tc>
        <w:tc>
          <w:tcPr>
            <w:tcW w:type="dxa" w:w="2880"/>
          </w:tcPr>
          <w:p>
            <w:r>
              <w:t>Align support and technical content for customers</w:t>
            </w:r>
          </w:p>
        </w:tc>
        <w:tc>
          <w:tcPr>
            <w:tcW w:type="dxa" w:w="2880"/>
          </w:tcPr>
          <w:p>
            <w:r>
              <w:t>Cross-functional peer review</w:t>
            </w:r>
          </w:p>
        </w:tc>
      </w:tr>
      <w:tr>
        <w:tc>
          <w:tcPr>
            <w:tcW w:type="dxa" w:w="2880"/>
          </w:tcPr>
          <w:p>
            <w:r>
              <w:t>Growth opportunities</w:t>
            </w:r>
          </w:p>
        </w:tc>
        <w:tc>
          <w:tcPr>
            <w:tcW w:type="dxa" w:w="2880"/>
          </w:tcPr>
          <w:p>
            <w:r>
              <w:t>Enable ownership of A/B testing experiments</w:t>
            </w:r>
          </w:p>
        </w:tc>
        <w:tc>
          <w:tcPr>
            <w:tcW w:type="dxa" w:w="2880"/>
          </w:tcPr>
          <w:p>
            <w:r>
              <w:t>On-the-job leadership assignments</w:t>
            </w:r>
          </w:p>
        </w:tc>
      </w:tr>
    </w:tbl>
    <w:p>
      <w:r>
        <w:t>Knowledge Sharing:</w:t>
      </w:r>
    </w:p>
    <w:p>
      <w:r>
        <w:t>- Document all learnings in Notion “Onboarding Playbook.”</w:t>
      </w:r>
    </w:p>
    <w:p>
      <w:r>
        <w:t>- Maintain a “Retention Experiments Log” with results and insights.</w:t>
      </w:r>
    </w:p>
    <w:p>
      <w:r>
        <w:t>- Rotate experiment ownership to give each member professional growth opportunities.</w:t>
      </w:r>
    </w:p>
    <w:p>
      <w:pPr>
        <w:pStyle w:val="Heading1"/>
      </w:pPr>
      <w:r>
        <w:t>Summary</w:t>
      </w:r>
    </w:p>
    <w:p>
      <w:r>
        <w:t>This Remote Team Performance and Growth Plan ensures:</w:t>
        <w:br/>
        <w:t>- Clear goals for the project and each team member.</w:t>
        <w:br/>
        <w:t>- Accountability through a full RACI structure.</w:t>
        <w:br/>
        <w:t>- Transparent progress tracking using metrics, async check-ins, and shared tools.</w:t>
        <w:br/>
        <w:t>- Constructive feedback loops that support improvement and recognition.</w:t>
        <w:br/>
        <w:t>- Learning and development opportunities embedded in the project lifecycle.</w:t>
        <w:br/>
        <w:br/>
        <w:t>By combining strong structure with remote-first practices, this team is positioned to deliver improved retention results and strengthen long-term collaboration.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